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26885-2023 i Marks kommun</w:t>
      </w:r>
    </w:p>
    <w:p>
      <w:r>
        <w:t>Detta dokument behandlar höga naturvärden i avverkningsamälan A 26885-2023 i Marks kommun. Denna avverkningsanmälan inkom 2023-06-16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slåttergubbe (VU), backtimjan (NT), granspira (NT), svinrot (NT), fläcknycklar (§8), grönvit nattviol (§8)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26885-2023.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6370063, E 366059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